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6E349" w14:textId="68BB2836" w:rsidR="000011D5" w:rsidRDefault="00000000">
      <w:pPr>
        <w:pStyle w:val="Ttulo1"/>
      </w:pPr>
      <w:proofErr w:type="spellStart"/>
      <w:r>
        <w:t>Resolução</w:t>
      </w:r>
      <w:proofErr w:type="spellEnd"/>
      <w:r>
        <w:t xml:space="preserve"> da </w:t>
      </w:r>
      <w:proofErr w:type="spellStart"/>
      <w:r>
        <w:t>Questão</w:t>
      </w:r>
      <w:proofErr w:type="spellEnd"/>
      <w:r>
        <w:t xml:space="preserve"> – </w:t>
      </w:r>
      <w:proofErr w:type="spellStart"/>
      <w:r>
        <w:t>Produção</w:t>
      </w:r>
      <w:proofErr w:type="spellEnd"/>
      <w:r>
        <w:t xml:space="preserve"> de Medicamentos (Método Simplex)</w:t>
      </w:r>
    </w:p>
    <w:p w14:paraId="3D8A4DB9" w14:textId="77777777" w:rsidR="000011D5" w:rsidRDefault="00000000">
      <w:pPr>
        <w:pStyle w:val="Ttulo2"/>
      </w:pPr>
      <w:r>
        <w:t>1. Variáveis de Decisão</w:t>
      </w:r>
    </w:p>
    <w:p w14:paraId="7DD482C0" w14:textId="77777777" w:rsidR="000011D5" w:rsidRDefault="00000000">
      <w:r>
        <w:br/>
        <w:t>Definimos:</w:t>
      </w:r>
      <w:r>
        <w:br/>
      </w:r>
      <w:r>
        <w:br/>
        <w:t>- (x₁) = quantidade de Paracetamol (M1) produzido na Fábrica 1 (F1)</w:t>
      </w:r>
      <w:r>
        <w:br/>
        <w:t>- (x₂) = quantidade de Paracetamol (M1) produzido na Fábrica 2 (F2)</w:t>
      </w:r>
      <w:r>
        <w:br/>
        <w:t>- (x₃) = quantidade de Ibuprofeno (M2) produzido na Fábrica 1 (F1)</w:t>
      </w:r>
      <w:r>
        <w:br/>
        <w:t>- (x₄) = quantidade de Ibuprofeno (M2) produzido na Fábrica 2 (F2)</w:t>
      </w:r>
      <w:r>
        <w:br/>
        <w:t>- (x₅) = quantidade de Ibuprofeno (M2) produzido por Terceirização (F3)</w:t>
      </w:r>
      <w:r>
        <w:br/>
        <w:t>- (x₆) = quantidade de Dipirona (M3) produzido na Fábrica 1 (F1)</w:t>
      </w:r>
      <w:r>
        <w:br/>
        <w:t>- (x₇) = quantidade de Dipirona (M3) produzido na Fábrica 2 (F2)</w:t>
      </w:r>
      <w:r>
        <w:br/>
      </w:r>
    </w:p>
    <w:p w14:paraId="5CA90A11" w14:textId="77777777" w:rsidR="000011D5" w:rsidRDefault="00000000">
      <w:pPr>
        <w:pStyle w:val="Ttulo2"/>
      </w:pPr>
      <w:r>
        <w:t>2. Função Objetiva</w:t>
      </w:r>
    </w:p>
    <w:p w14:paraId="5BF41400" w14:textId="77777777" w:rsidR="000011D5" w:rsidRDefault="00000000">
      <w:r>
        <w:t>Maximizar o lucro total:</w:t>
      </w:r>
    </w:p>
    <w:p w14:paraId="3DB03E6F" w14:textId="77777777" w:rsidR="000011D5" w:rsidRDefault="00000000">
      <w:r>
        <w:t>Max Z = 1,5x₁ + 1,3x₂ + 1,8x₃ + 1,6x₄ + 1,1x₅ + 1,4x₆ + 1,2x₇</w:t>
      </w:r>
    </w:p>
    <w:p w14:paraId="2D57FA86" w14:textId="77777777" w:rsidR="000011D5" w:rsidRDefault="00000000">
      <w:pPr>
        <w:pStyle w:val="Ttulo2"/>
      </w:pPr>
      <w:r>
        <w:t>3. Restrições</w:t>
      </w:r>
    </w:p>
    <w:p w14:paraId="2332A41F" w14:textId="77777777" w:rsidR="000011D5" w:rsidRDefault="00000000">
      <w:r>
        <w:br/>
        <w:t>3.1. Restrição de Composto A</w:t>
      </w:r>
      <w:r>
        <w:br/>
        <w:t>2x₁ + 1x₂ + 3x₃ + 2x₄ + 1x₅ + 2x₆ + 1x₇ ≤ 2500</w:t>
      </w:r>
      <w:r>
        <w:br/>
      </w:r>
      <w:r>
        <w:br/>
        <w:t>3.2. Restrição de Composto B</w:t>
      </w:r>
      <w:r>
        <w:br/>
        <w:t>3x₁ + 4x₂ + 2x₃ + 3x₄ + 1x₅ + 1x₆ + 0x₇ ≤ 3000</w:t>
      </w:r>
      <w:r>
        <w:br/>
      </w:r>
      <w:r>
        <w:br/>
        <w:t>3.3. Restrição de Composto C</w:t>
      </w:r>
      <w:r>
        <w:br/>
        <w:t>1x₁ + 2x₂ + 1x₃ + 2x₄ + 1x₅ + 3x₆ + 4x₇ ≤ 2000</w:t>
      </w:r>
      <w:r>
        <w:br/>
      </w:r>
      <w:r>
        <w:br/>
        <w:t>3.4. Restrição de Não Negatividade</w:t>
      </w:r>
      <w:r>
        <w:br/>
        <w:t>x₁, x₂, x₃, x₄, x₅, x₆, x₇ ≥ 0</w:t>
      </w:r>
      <w:r>
        <w:br/>
      </w:r>
    </w:p>
    <w:p w14:paraId="68CF1100" w14:textId="77777777" w:rsidR="000011D5" w:rsidRDefault="00000000">
      <w:pPr>
        <w:pStyle w:val="Ttulo2"/>
      </w:pPr>
      <w:r>
        <w:t>4. Solução Ótima Encontrada</w:t>
      </w:r>
    </w:p>
    <w:p w14:paraId="6ACC21BC" w14:textId="77777777" w:rsidR="000011D5" w:rsidRDefault="00000000">
      <w:r>
        <w:br/>
        <w:t>- x₁ = 500</w:t>
      </w:r>
      <w:r>
        <w:br/>
        <w:t>- x₂ = 0</w:t>
      </w:r>
      <w:r>
        <w:br/>
        <w:t>- x₃ = 0</w:t>
      </w:r>
      <w:r>
        <w:br/>
        <w:t>- x₄ = 0</w:t>
      </w:r>
      <w:r>
        <w:br/>
        <w:t>- x₅ = 1500</w:t>
      </w:r>
      <w:r>
        <w:br/>
      </w:r>
      <w:r>
        <w:lastRenderedPageBreak/>
        <w:t>- x₆ = 0</w:t>
      </w:r>
      <w:r>
        <w:br/>
        <w:t>- x₇ = 0</w:t>
      </w:r>
      <w:r>
        <w:br/>
      </w:r>
    </w:p>
    <w:p w14:paraId="3437295A" w14:textId="77777777" w:rsidR="000011D5" w:rsidRDefault="00000000">
      <w:pPr>
        <w:pStyle w:val="Ttulo2"/>
      </w:pPr>
      <w:r>
        <w:t>5. Resultado</w:t>
      </w:r>
    </w:p>
    <w:p w14:paraId="433A2581" w14:textId="77777777" w:rsidR="000011D5" w:rsidRDefault="00000000">
      <w:r>
        <w:br/>
        <w:t>- Lucro Máximo: R$ 2400,00</w:t>
      </w:r>
      <w:r>
        <w:br/>
        <w:t>- Recursos Utilizados:</w:t>
      </w:r>
      <w:r>
        <w:br/>
        <w:t xml:space="preserve">  - Composto A: 2500g</w:t>
      </w:r>
      <w:r>
        <w:br/>
        <w:t xml:space="preserve">  - Composto B: 3000g</w:t>
      </w:r>
      <w:r>
        <w:br/>
        <w:t xml:space="preserve">  - Composto C: 2000g</w:t>
      </w:r>
      <w:r>
        <w:br/>
      </w:r>
    </w:p>
    <w:p w14:paraId="28BDAE77" w14:textId="77777777" w:rsidR="000011D5" w:rsidRDefault="00000000">
      <w:pPr>
        <w:pStyle w:val="Ttulo2"/>
      </w:pPr>
      <w:r>
        <w:t>6. Análise Final</w:t>
      </w:r>
    </w:p>
    <w:p w14:paraId="4F9AF0EA" w14:textId="77777777" w:rsidR="0058433C" w:rsidRDefault="00000000">
      <w:r>
        <w:br/>
        <w:t xml:space="preserve">A solução ótima consiste em produzir 500 unidades de Paracetamol na Fábrica 1 (F1) e terceirizar a produção de 1500 unidades de Ibuprofeno (F3). Assim, a farmacêutica maximiza seu lucro utilizando </w:t>
      </w:r>
      <w:proofErr w:type="spellStart"/>
      <w:r>
        <w:t>integralmente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disponíveis</w:t>
      </w:r>
      <w:proofErr w:type="spellEnd"/>
      <w:r>
        <w:t>.</w:t>
      </w:r>
    </w:p>
    <w:p w14:paraId="0B4D5256" w14:textId="77777777" w:rsidR="0058433C" w:rsidRDefault="0058433C"/>
    <w:p w14:paraId="196C384B" w14:textId="77777777" w:rsidR="0058433C" w:rsidRPr="0058433C" w:rsidRDefault="0058433C" w:rsidP="0058433C">
      <w:pPr>
        <w:rPr>
          <w:b/>
          <w:bCs/>
          <w:lang w:val="pt-BR"/>
        </w:rPr>
      </w:pPr>
      <w:r w:rsidRPr="0058433C">
        <w:rPr>
          <w:b/>
          <w:bCs/>
          <w:lang w:val="pt-BR"/>
        </w:rPr>
        <w:t>Explicação Passo a Passo de Como o Problema Foi Resolvido no Excel</w:t>
      </w:r>
    </w:p>
    <w:p w14:paraId="67B86112" w14:textId="77777777" w:rsidR="0058433C" w:rsidRPr="0058433C" w:rsidRDefault="0058433C" w:rsidP="0058433C">
      <w:pPr>
        <w:rPr>
          <w:lang w:val="pt-BR"/>
        </w:rPr>
      </w:pPr>
      <w:r w:rsidRPr="0058433C">
        <w:rPr>
          <w:lang w:val="pt-BR"/>
        </w:rPr>
        <w:pict w14:anchorId="70063865">
          <v:rect id="_x0000_i1061" style="width:0;height:1.5pt" o:hralign="center" o:hrstd="t" o:hr="t" fillcolor="#a0a0a0" stroked="f"/>
        </w:pict>
      </w:r>
    </w:p>
    <w:p w14:paraId="2770E8DA" w14:textId="77777777" w:rsidR="0058433C" w:rsidRPr="0058433C" w:rsidRDefault="0058433C" w:rsidP="0058433C">
      <w:pPr>
        <w:rPr>
          <w:b/>
          <w:bCs/>
          <w:lang w:val="pt-BR"/>
        </w:rPr>
      </w:pPr>
      <w:r w:rsidRPr="0058433C">
        <w:rPr>
          <w:b/>
          <w:bCs/>
          <w:lang w:val="pt-BR"/>
        </w:rPr>
        <w:t>1. Estruturamos os dados principais</w:t>
      </w:r>
    </w:p>
    <w:p w14:paraId="31A1A998" w14:textId="77777777" w:rsidR="0058433C" w:rsidRPr="0058433C" w:rsidRDefault="0058433C" w:rsidP="0058433C">
      <w:pPr>
        <w:rPr>
          <w:lang w:val="pt-BR"/>
        </w:rPr>
      </w:pPr>
      <w:r w:rsidRPr="0058433C">
        <w:rPr>
          <w:lang w:val="pt-BR"/>
        </w:rPr>
        <w:t xml:space="preserve">Organizamos todas as </w:t>
      </w:r>
      <w:r w:rsidRPr="0058433C">
        <w:rPr>
          <w:b/>
          <w:bCs/>
          <w:lang w:val="pt-BR"/>
        </w:rPr>
        <w:t>informações do enunciado</w:t>
      </w:r>
      <w:r w:rsidRPr="0058433C">
        <w:rPr>
          <w:lang w:val="pt-BR"/>
        </w:rPr>
        <w:t xml:space="preserve"> em uma tabela:</w:t>
      </w:r>
    </w:p>
    <w:p w14:paraId="21F4011D" w14:textId="77777777" w:rsidR="0058433C" w:rsidRPr="0058433C" w:rsidRDefault="0058433C" w:rsidP="0058433C">
      <w:pPr>
        <w:numPr>
          <w:ilvl w:val="0"/>
          <w:numId w:val="10"/>
        </w:numPr>
        <w:rPr>
          <w:lang w:val="pt-BR"/>
        </w:rPr>
      </w:pPr>
      <w:r w:rsidRPr="0058433C">
        <w:rPr>
          <w:lang w:val="pt-BR"/>
        </w:rPr>
        <w:t>Para cada medicamento (Paracetamol, Ibuprofeno, Dipirona) e para cada fábrica (F1, F2, F3),</w:t>
      </w:r>
    </w:p>
    <w:p w14:paraId="28DB87A9" w14:textId="77777777" w:rsidR="0058433C" w:rsidRPr="0058433C" w:rsidRDefault="0058433C" w:rsidP="0058433C">
      <w:pPr>
        <w:numPr>
          <w:ilvl w:val="0"/>
          <w:numId w:val="10"/>
        </w:numPr>
        <w:rPr>
          <w:lang w:val="pt-BR"/>
        </w:rPr>
      </w:pPr>
      <w:r w:rsidRPr="0058433C">
        <w:rPr>
          <w:lang w:val="pt-BR"/>
        </w:rPr>
        <w:t xml:space="preserve">Anotamos o </w:t>
      </w:r>
      <w:r w:rsidRPr="0058433C">
        <w:rPr>
          <w:b/>
          <w:bCs/>
          <w:lang w:val="pt-BR"/>
        </w:rPr>
        <w:t>lucro unitário</w:t>
      </w:r>
      <w:r w:rsidRPr="0058433C">
        <w:rPr>
          <w:lang w:val="pt-BR"/>
        </w:rPr>
        <w:t>,</w:t>
      </w:r>
    </w:p>
    <w:p w14:paraId="08F014DF" w14:textId="77777777" w:rsidR="0058433C" w:rsidRPr="0058433C" w:rsidRDefault="0058433C" w:rsidP="0058433C">
      <w:pPr>
        <w:numPr>
          <w:ilvl w:val="0"/>
          <w:numId w:val="10"/>
        </w:numPr>
        <w:rPr>
          <w:lang w:val="pt-BR"/>
        </w:rPr>
      </w:pPr>
      <w:r w:rsidRPr="0058433C">
        <w:rPr>
          <w:lang w:val="pt-BR"/>
        </w:rPr>
        <w:t xml:space="preserve">Anotamos o </w:t>
      </w:r>
      <w:r w:rsidRPr="0058433C">
        <w:rPr>
          <w:b/>
          <w:bCs/>
          <w:lang w:val="pt-BR"/>
        </w:rPr>
        <w:t>consumo de cada composto (A, B, C)</w:t>
      </w:r>
      <w:r w:rsidRPr="0058433C">
        <w:rPr>
          <w:lang w:val="pt-BR"/>
        </w:rPr>
        <w:t xml:space="preserve"> por unidade produzida,</w:t>
      </w:r>
    </w:p>
    <w:p w14:paraId="7D5D6482" w14:textId="77777777" w:rsidR="0058433C" w:rsidRPr="0058433C" w:rsidRDefault="0058433C" w:rsidP="0058433C">
      <w:pPr>
        <w:numPr>
          <w:ilvl w:val="0"/>
          <w:numId w:val="10"/>
        </w:numPr>
        <w:rPr>
          <w:lang w:val="pt-BR"/>
        </w:rPr>
      </w:pPr>
      <w:r w:rsidRPr="0058433C">
        <w:rPr>
          <w:lang w:val="pt-BR"/>
        </w:rPr>
        <w:t xml:space="preserve">Deixamos uma coluna </w:t>
      </w:r>
      <w:r w:rsidRPr="0058433C">
        <w:rPr>
          <w:b/>
          <w:bCs/>
          <w:lang w:val="pt-BR"/>
        </w:rPr>
        <w:t>em branco</w:t>
      </w:r>
      <w:r w:rsidRPr="0058433C">
        <w:rPr>
          <w:lang w:val="pt-BR"/>
        </w:rPr>
        <w:t xml:space="preserve"> para informar a quantidade a ser produzida (variável de decisão).</w:t>
      </w:r>
    </w:p>
    <w:p w14:paraId="02E5C398" w14:textId="77777777" w:rsidR="0058433C" w:rsidRPr="0058433C" w:rsidRDefault="0058433C" w:rsidP="0058433C">
      <w:pPr>
        <w:rPr>
          <w:lang w:val="pt-BR"/>
        </w:rPr>
      </w:pPr>
      <w:r w:rsidRPr="0058433C">
        <w:rPr>
          <w:lang w:val="pt-BR"/>
        </w:rPr>
        <w:pict w14:anchorId="39AE6F48">
          <v:rect id="_x0000_i1062" style="width:0;height:1.5pt" o:hralign="center" o:hrstd="t" o:hr="t" fillcolor="#a0a0a0" stroked="f"/>
        </w:pict>
      </w:r>
    </w:p>
    <w:p w14:paraId="438D5524" w14:textId="77777777" w:rsidR="0058433C" w:rsidRPr="0058433C" w:rsidRDefault="0058433C" w:rsidP="0058433C">
      <w:pPr>
        <w:rPr>
          <w:b/>
          <w:bCs/>
          <w:lang w:val="pt-BR"/>
        </w:rPr>
      </w:pPr>
      <w:r w:rsidRPr="0058433C">
        <w:rPr>
          <w:b/>
          <w:bCs/>
          <w:lang w:val="pt-BR"/>
        </w:rPr>
        <w:t>2. Preparamos o controle dos recursos</w:t>
      </w:r>
    </w:p>
    <w:p w14:paraId="20082564" w14:textId="77777777" w:rsidR="0058433C" w:rsidRPr="0058433C" w:rsidRDefault="0058433C" w:rsidP="0058433C">
      <w:pPr>
        <w:rPr>
          <w:lang w:val="pt-BR"/>
        </w:rPr>
      </w:pPr>
      <w:r w:rsidRPr="0058433C">
        <w:rPr>
          <w:lang w:val="pt-BR"/>
        </w:rPr>
        <w:t>Para controlar o consumo de cada composto, montamos:</w:t>
      </w:r>
    </w:p>
    <w:p w14:paraId="738F399A" w14:textId="77777777" w:rsidR="0058433C" w:rsidRPr="0058433C" w:rsidRDefault="0058433C" w:rsidP="0058433C">
      <w:pPr>
        <w:numPr>
          <w:ilvl w:val="0"/>
          <w:numId w:val="11"/>
        </w:numPr>
        <w:rPr>
          <w:lang w:val="pt-BR"/>
        </w:rPr>
      </w:pPr>
      <w:r w:rsidRPr="0058433C">
        <w:rPr>
          <w:lang w:val="pt-BR"/>
        </w:rPr>
        <w:t xml:space="preserve">Uma linha para calcular o </w:t>
      </w:r>
      <w:r w:rsidRPr="0058433C">
        <w:rPr>
          <w:b/>
          <w:bCs/>
          <w:lang w:val="pt-BR"/>
        </w:rPr>
        <w:t>total de Composto A usado</w:t>
      </w:r>
      <w:r w:rsidRPr="0058433C">
        <w:rPr>
          <w:lang w:val="pt-BR"/>
        </w:rPr>
        <w:t>, multiplicando o consumo por unidade de A de cada produto pela quantidade produzida.</w:t>
      </w:r>
    </w:p>
    <w:p w14:paraId="58A1C5B3" w14:textId="77777777" w:rsidR="0058433C" w:rsidRPr="0058433C" w:rsidRDefault="0058433C" w:rsidP="0058433C">
      <w:pPr>
        <w:numPr>
          <w:ilvl w:val="0"/>
          <w:numId w:val="11"/>
        </w:numPr>
        <w:rPr>
          <w:lang w:val="pt-BR"/>
        </w:rPr>
      </w:pPr>
      <w:r w:rsidRPr="0058433C">
        <w:rPr>
          <w:lang w:val="pt-BR"/>
        </w:rPr>
        <w:lastRenderedPageBreak/>
        <w:t xml:space="preserve">Uma linha para o </w:t>
      </w:r>
      <w:r w:rsidRPr="0058433C">
        <w:rPr>
          <w:b/>
          <w:bCs/>
          <w:lang w:val="pt-BR"/>
        </w:rPr>
        <w:t>total de Composto B usado</w:t>
      </w:r>
      <w:r w:rsidRPr="0058433C">
        <w:rPr>
          <w:lang w:val="pt-BR"/>
        </w:rPr>
        <w:t>.</w:t>
      </w:r>
    </w:p>
    <w:p w14:paraId="512A4E80" w14:textId="77777777" w:rsidR="0058433C" w:rsidRPr="0058433C" w:rsidRDefault="0058433C" w:rsidP="0058433C">
      <w:pPr>
        <w:numPr>
          <w:ilvl w:val="0"/>
          <w:numId w:val="11"/>
        </w:numPr>
        <w:rPr>
          <w:lang w:val="pt-BR"/>
        </w:rPr>
      </w:pPr>
      <w:r w:rsidRPr="0058433C">
        <w:rPr>
          <w:lang w:val="pt-BR"/>
        </w:rPr>
        <w:t xml:space="preserve">Uma linha para o </w:t>
      </w:r>
      <w:r w:rsidRPr="0058433C">
        <w:rPr>
          <w:b/>
          <w:bCs/>
          <w:lang w:val="pt-BR"/>
        </w:rPr>
        <w:t>total de Composto C usado</w:t>
      </w:r>
      <w:r w:rsidRPr="0058433C">
        <w:rPr>
          <w:lang w:val="pt-BR"/>
        </w:rPr>
        <w:t>.</w:t>
      </w:r>
    </w:p>
    <w:p w14:paraId="5F12629C" w14:textId="77777777" w:rsidR="0058433C" w:rsidRPr="0058433C" w:rsidRDefault="0058433C" w:rsidP="0058433C">
      <w:pPr>
        <w:rPr>
          <w:lang w:val="pt-BR"/>
        </w:rPr>
      </w:pPr>
      <w:r w:rsidRPr="0058433C">
        <w:rPr>
          <w:lang w:val="pt-BR"/>
        </w:rPr>
        <w:t>Assim, conseguimos acompanhar quanto dos recursos seria consumido conforme as quantidades escolhidas.</w:t>
      </w:r>
    </w:p>
    <w:p w14:paraId="5F5DD9E7" w14:textId="77777777" w:rsidR="0058433C" w:rsidRPr="0058433C" w:rsidRDefault="0058433C" w:rsidP="0058433C">
      <w:pPr>
        <w:rPr>
          <w:lang w:val="pt-BR"/>
        </w:rPr>
      </w:pPr>
      <w:r w:rsidRPr="0058433C">
        <w:rPr>
          <w:lang w:val="pt-BR"/>
        </w:rPr>
        <w:pict w14:anchorId="73EFE8E8">
          <v:rect id="_x0000_i1063" style="width:0;height:1.5pt" o:hralign="center" o:hrstd="t" o:hr="t" fillcolor="#a0a0a0" stroked="f"/>
        </w:pict>
      </w:r>
    </w:p>
    <w:p w14:paraId="2E7D6DF4" w14:textId="77777777" w:rsidR="0058433C" w:rsidRPr="0058433C" w:rsidRDefault="0058433C" w:rsidP="0058433C">
      <w:pPr>
        <w:rPr>
          <w:b/>
          <w:bCs/>
          <w:lang w:val="pt-BR"/>
        </w:rPr>
      </w:pPr>
      <w:r w:rsidRPr="0058433C">
        <w:rPr>
          <w:b/>
          <w:bCs/>
          <w:lang w:val="pt-BR"/>
        </w:rPr>
        <w:t>3. Definimos o objetivo</w:t>
      </w:r>
    </w:p>
    <w:p w14:paraId="1CEFE6DC" w14:textId="77777777" w:rsidR="0058433C" w:rsidRPr="0058433C" w:rsidRDefault="0058433C" w:rsidP="0058433C">
      <w:pPr>
        <w:rPr>
          <w:lang w:val="pt-BR"/>
        </w:rPr>
      </w:pPr>
      <w:r w:rsidRPr="0058433C">
        <w:rPr>
          <w:lang w:val="pt-BR"/>
        </w:rPr>
        <w:t xml:space="preserve">Montamos o cálculo do </w:t>
      </w:r>
      <w:r w:rsidRPr="0058433C">
        <w:rPr>
          <w:b/>
          <w:bCs/>
          <w:lang w:val="pt-BR"/>
        </w:rPr>
        <w:t>Lucro Total</w:t>
      </w:r>
      <w:r w:rsidRPr="0058433C">
        <w:rPr>
          <w:lang w:val="pt-BR"/>
        </w:rPr>
        <w:t>:</w:t>
      </w:r>
    </w:p>
    <w:p w14:paraId="3A7848C2" w14:textId="77777777" w:rsidR="0058433C" w:rsidRPr="0058433C" w:rsidRDefault="0058433C" w:rsidP="0058433C">
      <w:pPr>
        <w:numPr>
          <w:ilvl w:val="0"/>
          <w:numId w:val="12"/>
        </w:numPr>
        <w:rPr>
          <w:lang w:val="pt-BR"/>
        </w:rPr>
      </w:pPr>
      <w:r w:rsidRPr="0058433C">
        <w:rPr>
          <w:lang w:val="pt-BR"/>
        </w:rPr>
        <w:t>O lucro total é a soma de (lucro unitário × quantidade produzida) para todos os medicamentos.</w:t>
      </w:r>
    </w:p>
    <w:p w14:paraId="338C1537" w14:textId="77777777" w:rsidR="0058433C" w:rsidRPr="0058433C" w:rsidRDefault="0058433C" w:rsidP="0058433C">
      <w:pPr>
        <w:numPr>
          <w:ilvl w:val="0"/>
          <w:numId w:val="12"/>
        </w:numPr>
        <w:rPr>
          <w:lang w:val="pt-BR"/>
        </w:rPr>
      </w:pPr>
      <w:r w:rsidRPr="0058433C">
        <w:rPr>
          <w:lang w:val="pt-BR"/>
        </w:rPr>
        <w:t>Ou seja, quanto mais unidades forem produzidas de medicamentos lucrativos, maior será o lucro.</w:t>
      </w:r>
    </w:p>
    <w:p w14:paraId="2016B78C" w14:textId="77777777" w:rsidR="0058433C" w:rsidRPr="0058433C" w:rsidRDefault="0058433C" w:rsidP="0058433C">
      <w:pPr>
        <w:rPr>
          <w:lang w:val="pt-BR"/>
        </w:rPr>
      </w:pPr>
      <w:r w:rsidRPr="0058433C">
        <w:rPr>
          <w:lang w:val="pt-BR"/>
        </w:rPr>
        <w:pict w14:anchorId="55C6FE9F">
          <v:rect id="_x0000_i1064" style="width:0;height:1.5pt" o:hralign="center" o:hrstd="t" o:hr="t" fillcolor="#a0a0a0" stroked="f"/>
        </w:pict>
      </w:r>
    </w:p>
    <w:p w14:paraId="228C4429" w14:textId="77777777" w:rsidR="0058433C" w:rsidRPr="0058433C" w:rsidRDefault="0058433C" w:rsidP="0058433C">
      <w:pPr>
        <w:rPr>
          <w:b/>
          <w:bCs/>
          <w:lang w:val="pt-BR"/>
        </w:rPr>
      </w:pPr>
      <w:r w:rsidRPr="0058433C">
        <w:rPr>
          <w:b/>
          <w:bCs/>
          <w:lang w:val="pt-BR"/>
        </w:rPr>
        <w:t>4. Definimos os limites do problema</w:t>
      </w:r>
    </w:p>
    <w:p w14:paraId="7A1FAB9D" w14:textId="77777777" w:rsidR="0058433C" w:rsidRPr="0058433C" w:rsidRDefault="0058433C" w:rsidP="0058433C">
      <w:pPr>
        <w:rPr>
          <w:lang w:val="pt-BR"/>
        </w:rPr>
      </w:pPr>
      <w:r w:rsidRPr="0058433C">
        <w:rPr>
          <w:lang w:val="pt-BR"/>
        </w:rPr>
        <w:t>Fixamos as quantidades máximas disponíveis dos compostos:</w:t>
      </w:r>
    </w:p>
    <w:p w14:paraId="2C079442" w14:textId="77777777" w:rsidR="0058433C" w:rsidRPr="0058433C" w:rsidRDefault="0058433C" w:rsidP="0058433C">
      <w:pPr>
        <w:numPr>
          <w:ilvl w:val="0"/>
          <w:numId w:val="13"/>
        </w:numPr>
        <w:rPr>
          <w:lang w:val="pt-BR"/>
        </w:rPr>
      </w:pPr>
      <w:r w:rsidRPr="0058433C">
        <w:rPr>
          <w:lang w:val="pt-BR"/>
        </w:rPr>
        <w:t>2500 gramas de Composto A</w:t>
      </w:r>
    </w:p>
    <w:p w14:paraId="39CF62F2" w14:textId="77777777" w:rsidR="0058433C" w:rsidRPr="0058433C" w:rsidRDefault="0058433C" w:rsidP="0058433C">
      <w:pPr>
        <w:numPr>
          <w:ilvl w:val="0"/>
          <w:numId w:val="13"/>
        </w:numPr>
        <w:rPr>
          <w:lang w:val="pt-BR"/>
        </w:rPr>
      </w:pPr>
      <w:r w:rsidRPr="0058433C">
        <w:rPr>
          <w:lang w:val="pt-BR"/>
        </w:rPr>
        <w:t>3000 gramas de Composto B</w:t>
      </w:r>
    </w:p>
    <w:p w14:paraId="6413B5E1" w14:textId="77777777" w:rsidR="0058433C" w:rsidRPr="0058433C" w:rsidRDefault="0058433C" w:rsidP="0058433C">
      <w:pPr>
        <w:numPr>
          <w:ilvl w:val="0"/>
          <w:numId w:val="13"/>
        </w:numPr>
        <w:rPr>
          <w:lang w:val="pt-BR"/>
        </w:rPr>
      </w:pPr>
      <w:r w:rsidRPr="0058433C">
        <w:rPr>
          <w:lang w:val="pt-BR"/>
        </w:rPr>
        <w:t>2000 gramas de Composto C</w:t>
      </w:r>
    </w:p>
    <w:p w14:paraId="63355C04" w14:textId="77777777" w:rsidR="0058433C" w:rsidRPr="0058433C" w:rsidRDefault="0058433C" w:rsidP="0058433C">
      <w:pPr>
        <w:rPr>
          <w:lang w:val="pt-BR"/>
        </w:rPr>
      </w:pPr>
      <w:r w:rsidRPr="0058433C">
        <w:rPr>
          <w:lang w:val="pt-BR"/>
        </w:rPr>
        <w:t xml:space="preserve">Esses limites representam </w:t>
      </w:r>
      <w:r w:rsidRPr="0058433C">
        <w:rPr>
          <w:b/>
          <w:bCs/>
          <w:lang w:val="pt-BR"/>
        </w:rPr>
        <w:t>restrições</w:t>
      </w:r>
      <w:r w:rsidRPr="0058433C">
        <w:rPr>
          <w:lang w:val="pt-BR"/>
        </w:rPr>
        <w:t>: a produção não pode ultrapassar os recursos disponíveis.</w:t>
      </w:r>
    </w:p>
    <w:p w14:paraId="1117F925" w14:textId="77777777" w:rsidR="0058433C" w:rsidRPr="0058433C" w:rsidRDefault="0058433C" w:rsidP="0058433C">
      <w:pPr>
        <w:rPr>
          <w:lang w:val="pt-BR"/>
        </w:rPr>
      </w:pPr>
      <w:r w:rsidRPr="0058433C">
        <w:rPr>
          <w:lang w:val="pt-BR"/>
        </w:rPr>
        <w:pict w14:anchorId="4E22FACB">
          <v:rect id="_x0000_i1065" style="width:0;height:1.5pt" o:hralign="center" o:hrstd="t" o:hr="t" fillcolor="#a0a0a0" stroked="f"/>
        </w:pict>
      </w:r>
    </w:p>
    <w:p w14:paraId="5FBDC54D" w14:textId="77777777" w:rsidR="0058433C" w:rsidRPr="0058433C" w:rsidRDefault="0058433C" w:rsidP="0058433C">
      <w:pPr>
        <w:rPr>
          <w:b/>
          <w:bCs/>
          <w:lang w:val="pt-BR"/>
        </w:rPr>
      </w:pPr>
      <w:r w:rsidRPr="0058433C">
        <w:rPr>
          <w:b/>
          <w:bCs/>
          <w:lang w:val="pt-BR"/>
        </w:rPr>
        <w:t>5. Configuramos o Solver</w:t>
      </w:r>
    </w:p>
    <w:p w14:paraId="0E46F20B" w14:textId="77777777" w:rsidR="0058433C" w:rsidRPr="0058433C" w:rsidRDefault="0058433C" w:rsidP="0058433C">
      <w:pPr>
        <w:rPr>
          <w:lang w:val="pt-BR"/>
        </w:rPr>
      </w:pPr>
      <w:r w:rsidRPr="0058433C">
        <w:rPr>
          <w:lang w:val="pt-BR"/>
        </w:rPr>
        <w:t xml:space="preserve">No </w:t>
      </w:r>
      <w:r w:rsidRPr="0058433C">
        <w:rPr>
          <w:b/>
          <w:bCs/>
          <w:lang w:val="pt-BR"/>
        </w:rPr>
        <w:t>Solver</w:t>
      </w:r>
      <w:r w:rsidRPr="0058433C">
        <w:rPr>
          <w:lang w:val="pt-BR"/>
        </w:rPr>
        <w:t xml:space="preserve"> do Excel:</w:t>
      </w:r>
    </w:p>
    <w:p w14:paraId="52C04605" w14:textId="77777777" w:rsidR="0058433C" w:rsidRPr="0058433C" w:rsidRDefault="0058433C" w:rsidP="0058433C">
      <w:pPr>
        <w:numPr>
          <w:ilvl w:val="0"/>
          <w:numId w:val="14"/>
        </w:numPr>
        <w:rPr>
          <w:lang w:val="pt-BR"/>
        </w:rPr>
      </w:pPr>
      <w:r w:rsidRPr="0058433C">
        <w:rPr>
          <w:lang w:val="pt-BR"/>
        </w:rPr>
        <w:t xml:space="preserve">Dissemos que o objetivo é </w:t>
      </w:r>
      <w:r w:rsidRPr="0058433C">
        <w:rPr>
          <w:b/>
          <w:bCs/>
          <w:lang w:val="pt-BR"/>
        </w:rPr>
        <w:t>maximizar</w:t>
      </w:r>
      <w:r w:rsidRPr="0058433C">
        <w:rPr>
          <w:lang w:val="pt-BR"/>
        </w:rPr>
        <w:t xml:space="preserve"> o lucro total.</w:t>
      </w:r>
    </w:p>
    <w:p w14:paraId="354B063C" w14:textId="77777777" w:rsidR="0058433C" w:rsidRPr="0058433C" w:rsidRDefault="0058433C" w:rsidP="0058433C">
      <w:pPr>
        <w:numPr>
          <w:ilvl w:val="0"/>
          <w:numId w:val="14"/>
        </w:numPr>
        <w:rPr>
          <w:lang w:val="pt-BR"/>
        </w:rPr>
      </w:pPr>
      <w:r w:rsidRPr="0058433C">
        <w:rPr>
          <w:lang w:val="pt-BR"/>
        </w:rPr>
        <w:t>Informamos que as variáveis que podem mudar são as quantidades de produção de cada medicamento/fábrica.</w:t>
      </w:r>
    </w:p>
    <w:p w14:paraId="1A3AEC2A" w14:textId="77777777" w:rsidR="0058433C" w:rsidRPr="0058433C" w:rsidRDefault="0058433C" w:rsidP="0058433C">
      <w:pPr>
        <w:numPr>
          <w:ilvl w:val="0"/>
          <w:numId w:val="14"/>
        </w:numPr>
        <w:rPr>
          <w:lang w:val="pt-BR"/>
        </w:rPr>
      </w:pPr>
      <w:r w:rsidRPr="0058433C">
        <w:rPr>
          <w:lang w:val="pt-BR"/>
        </w:rPr>
        <w:t xml:space="preserve">Informamos as </w:t>
      </w:r>
      <w:r w:rsidRPr="0058433C">
        <w:rPr>
          <w:b/>
          <w:bCs/>
          <w:lang w:val="pt-BR"/>
        </w:rPr>
        <w:t>restrições</w:t>
      </w:r>
      <w:r w:rsidRPr="0058433C">
        <w:rPr>
          <w:lang w:val="pt-BR"/>
        </w:rPr>
        <w:t>:</w:t>
      </w:r>
    </w:p>
    <w:p w14:paraId="6182BBDB" w14:textId="77777777" w:rsidR="0058433C" w:rsidRPr="0058433C" w:rsidRDefault="0058433C" w:rsidP="0058433C">
      <w:pPr>
        <w:numPr>
          <w:ilvl w:val="1"/>
          <w:numId w:val="14"/>
        </w:numPr>
        <w:rPr>
          <w:lang w:val="pt-BR"/>
        </w:rPr>
      </w:pPr>
      <w:r w:rsidRPr="0058433C">
        <w:rPr>
          <w:lang w:val="pt-BR"/>
        </w:rPr>
        <w:t>O consumo de A deve ser no máximo 2500g,</w:t>
      </w:r>
    </w:p>
    <w:p w14:paraId="6F6DAE07" w14:textId="77777777" w:rsidR="0058433C" w:rsidRPr="0058433C" w:rsidRDefault="0058433C" w:rsidP="0058433C">
      <w:pPr>
        <w:numPr>
          <w:ilvl w:val="1"/>
          <w:numId w:val="14"/>
        </w:numPr>
        <w:rPr>
          <w:lang w:val="pt-BR"/>
        </w:rPr>
      </w:pPr>
      <w:r w:rsidRPr="0058433C">
        <w:rPr>
          <w:lang w:val="pt-BR"/>
        </w:rPr>
        <w:t>O consumo de B deve ser no máximo 3000g,</w:t>
      </w:r>
    </w:p>
    <w:p w14:paraId="5DBA2AD7" w14:textId="77777777" w:rsidR="0058433C" w:rsidRPr="0058433C" w:rsidRDefault="0058433C" w:rsidP="0058433C">
      <w:pPr>
        <w:numPr>
          <w:ilvl w:val="1"/>
          <w:numId w:val="14"/>
        </w:numPr>
        <w:rPr>
          <w:lang w:val="pt-BR"/>
        </w:rPr>
      </w:pPr>
      <w:r w:rsidRPr="0058433C">
        <w:rPr>
          <w:lang w:val="pt-BR"/>
        </w:rPr>
        <w:lastRenderedPageBreak/>
        <w:t>O consumo de C deve ser no máximo 2000g,</w:t>
      </w:r>
    </w:p>
    <w:p w14:paraId="4A0A7450" w14:textId="77777777" w:rsidR="0058433C" w:rsidRPr="0058433C" w:rsidRDefault="0058433C" w:rsidP="0058433C">
      <w:pPr>
        <w:numPr>
          <w:ilvl w:val="1"/>
          <w:numId w:val="14"/>
        </w:numPr>
        <w:rPr>
          <w:lang w:val="pt-BR"/>
        </w:rPr>
      </w:pPr>
      <w:r w:rsidRPr="0058433C">
        <w:rPr>
          <w:lang w:val="pt-BR"/>
        </w:rPr>
        <w:t xml:space="preserve">Todas as quantidades produzidas devem ser </w:t>
      </w:r>
      <w:r w:rsidRPr="0058433C">
        <w:rPr>
          <w:b/>
          <w:bCs/>
          <w:lang w:val="pt-BR"/>
        </w:rPr>
        <w:t>zero ou positivas</w:t>
      </w:r>
      <w:r w:rsidRPr="0058433C">
        <w:rPr>
          <w:lang w:val="pt-BR"/>
        </w:rPr>
        <w:t xml:space="preserve"> (não faz sentido produzir quantidade negativa).</w:t>
      </w:r>
    </w:p>
    <w:p w14:paraId="0E1D04B8" w14:textId="77777777" w:rsidR="0058433C" w:rsidRPr="0058433C" w:rsidRDefault="0058433C" w:rsidP="0058433C">
      <w:pPr>
        <w:numPr>
          <w:ilvl w:val="0"/>
          <w:numId w:val="14"/>
        </w:numPr>
        <w:rPr>
          <w:lang w:val="pt-BR"/>
        </w:rPr>
      </w:pPr>
      <w:r w:rsidRPr="0058433C">
        <w:rPr>
          <w:lang w:val="pt-BR"/>
        </w:rPr>
        <w:t xml:space="preserve">Selecionamos o método de solução </w:t>
      </w:r>
      <w:r w:rsidRPr="0058433C">
        <w:rPr>
          <w:b/>
          <w:bCs/>
          <w:lang w:val="pt-BR"/>
        </w:rPr>
        <w:t>Simplex LP</w:t>
      </w:r>
      <w:r w:rsidRPr="0058433C">
        <w:rPr>
          <w:lang w:val="pt-BR"/>
        </w:rPr>
        <w:t>, ideal para problemas lineares.</w:t>
      </w:r>
    </w:p>
    <w:p w14:paraId="0A4AD0A7" w14:textId="77777777" w:rsidR="0058433C" w:rsidRPr="0058433C" w:rsidRDefault="0058433C" w:rsidP="0058433C">
      <w:pPr>
        <w:rPr>
          <w:lang w:val="pt-BR"/>
        </w:rPr>
      </w:pPr>
      <w:r w:rsidRPr="0058433C">
        <w:rPr>
          <w:lang w:val="pt-BR"/>
        </w:rPr>
        <w:pict w14:anchorId="2EFC2034">
          <v:rect id="_x0000_i1066" style="width:0;height:1.5pt" o:hralign="center" o:hrstd="t" o:hr="t" fillcolor="#a0a0a0" stroked="f"/>
        </w:pict>
      </w:r>
    </w:p>
    <w:p w14:paraId="733346EB" w14:textId="77777777" w:rsidR="0058433C" w:rsidRPr="0058433C" w:rsidRDefault="0058433C" w:rsidP="0058433C">
      <w:pPr>
        <w:rPr>
          <w:b/>
          <w:bCs/>
          <w:lang w:val="pt-BR"/>
        </w:rPr>
      </w:pPr>
      <w:r w:rsidRPr="0058433C">
        <w:rPr>
          <w:b/>
          <w:bCs/>
          <w:lang w:val="pt-BR"/>
        </w:rPr>
        <w:t>6. Resolvemos o problema</w:t>
      </w:r>
    </w:p>
    <w:p w14:paraId="1134A4AD" w14:textId="77777777" w:rsidR="0058433C" w:rsidRPr="0058433C" w:rsidRDefault="0058433C" w:rsidP="0058433C">
      <w:pPr>
        <w:rPr>
          <w:lang w:val="pt-BR"/>
        </w:rPr>
      </w:pPr>
      <w:r w:rsidRPr="0058433C">
        <w:rPr>
          <w:lang w:val="pt-BR"/>
        </w:rPr>
        <w:t>O Solver, analisando os lucros e os consumos, encontrou que:</w:t>
      </w:r>
    </w:p>
    <w:p w14:paraId="2B9E4BB4" w14:textId="77777777" w:rsidR="0058433C" w:rsidRPr="0058433C" w:rsidRDefault="0058433C" w:rsidP="0058433C">
      <w:pPr>
        <w:numPr>
          <w:ilvl w:val="0"/>
          <w:numId w:val="15"/>
        </w:numPr>
        <w:rPr>
          <w:lang w:val="pt-BR"/>
        </w:rPr>
      </w:pPr>
      <w:r w:rsidRPr="0058433C">
        <w:rPr>
          <w:b/>
          <w:bCs/>
          <w:lang w:val="pt-BR"/>
        </w:rPr>
        <w:t>Deve-se produzir 500 unidades de Paracetamol na Fábrica 1</w:t>
      </w:r>
      <w:r w:rsidRPr="0058433C">
        <w:rPr>
          <w:lang w:val="pt-BR"/>
        </w:rPr>
        <w:t xml:space="preserve"> (F1),</w:t>
      </w:r>
    </w:p>
    <w:p w14:paraId="72CAFD79" w14:textId="77777777" w:rsidR="0058433C" w:rsidRPr="0058433C" w:rsidRDefault="0058433C" w:rsidP="0058433C">
      <w:pPr>
        <w:numPr>
          <w:ilvl w:val="0"/>
          <w:numId w:val="15"/>
        </w:numPr>
        <w:rPr>
          <w:lang w:val="pt-BR"/>
        </w:rPr>
      </w:pPr>
      <w:r w:rsidRPr="0058433C">
        <w:rPr>
          <w:b/>
          <w:bCs/>
          <w:lang w:val="pt-BR"/>
        </w:rPr>
        <w:t>E terceirizar a produção de 1500 unidades de Ibuprofeno</w:t>
      </w:r>
      <w:r w:rsidRPr="0058433C">
        <w:rPr>
          <w:lang w:val="pt-BR"/>
        </w:rPr>
        <w:t xml:space="preserve"> (F3),</w:t>
      </w:r>
    </w:p>
    <w:p w14:paraId="706AF6ED" w14:textId="77777777" w:rsidR="0058433C" w:rsidRPr="0058433C" w:rsidRDefault="0058433C" w:rsidP="0058433C">
      <w:pPr>
        <w:numPr>
          <w:ilvl w:val="0"/>
          <w:numId w:val="15"/>
        </w:numPr>
        <w:rPr>
          <w:lang w:val="pt-BR"/>
        </w:rPr>
      </w:pPr>
      <w:r w:rsidRPr="0058433C">
        <w:rPr>
          <w:lang w:val="pt-BR"/>
        </w:rPr>
        <w:t>Não produzir as outras combinações porque elas consomem mais recursos ou geram menos lucro.</w:t>
      </w:r>
    </w:p>
    <w:p w14:paraId="528FD88F" w14:textId="77777777" w:rsidR="0058433C" w:rsidRPr="0058433C" w:rsidRDefault="0058433C" w:rsidP="0058433C">
      <w:pPr>
        <w:rPr>
          <w:lang w:val="pt-BR"/>
        </w:rPr>
      </w:pPr>
      <w:r w:rsidRPr="0058433C">
        <w:rPr>
          <w:lang w:val="pt-BR"/>
        </w:rPr>
        <w:t>Assim:</w:t>
      </w:r>
    </w:p>
    <w:p w14:paraId="7373C687" w14:textId="77777777" w:rsidR="0058433C" w:rsidRPr="0058433C" w:rsidRDefault="0058433C" w:rsidP="0058433C">
      <w:pPr>
        <w:numPr>
          <w:ilvl w:val="0"/>
          <w:numId w:val="16"/>
        </w:numPr>
        <w:rPr>
          <w:lang w:val="pt-BR"/>
        </w:rPr>
      </w:pPr>
      <w:r w:rsidRPr="0058433C">
        <w:rPr>
          <w:lang w:val="pt-BR"/>
        </w:rPr>
        <w:t xml:space="preserve">Todos os recursos A, B e C são </w:t>
      </w:r>
      <w:r w:rsidRPr="0058433C">
        <w:rPr>
          <w:b/>
          <w:bCs/>
          <w:lang w:val="pt-BR"/>
        </w:rPr>
        <w:t>utilizados exatamente nos limites disponíveis</w:t>
      </w:r>
      <w:r w:rsidRPr="0058433C">
        <w:rPr>
          <w:lang w:val="pt-BR"/>
        </w:rPr>
        <w:t>,</w:t>
      </w:r>
    </w:p>
    <w:p w14:paraId="3B942E6A" w14:textId="77777777" w:rsidR="0058433C" w:rsidRDefault="0058433C" w:rsidP="0058433C">
      <w:pPr>
        <w:numPr>
          <w:ilvl w:val="0"/>
          <w:numId w:val="16"/>
        </w:numPr>
        <w:rPr>
          <w:lang w:val="pt-BR"/>
        </w:rPr>
      </w:pPr>
      <w:r w:rsidRPr="0058433C">
        <w:rPr>
          <w:lang w:val="pt-BR"/>
        </w:rPr>
        <w:t xml:space="preserve">O </w:t>
      </w:r>
      <w:r w:rsidRPr="0058433C">
        <w:rPr>
          <w:b/>
          <w:bCs/>
          <w:lang w:val="pt-BR"/>
        </w:rPr>
        <w:t>lucro total máximo</w:t>
      </w:r>
      <w:r w:rsidRPr="0058433C">
        <w:rPr>
          <w:lang w:val="pt-BR"/>
        </w:rPr>
        <w:t xml:space="preserve"> alcançado é de </w:t>
      </w:r>
      <w:r w:rsidRPr="0058433C">
        <w:rPr>
          <w:b/>
          <w:bCs/>
          <w:lang w:val="pt-BR"/>
        </w:rPr>
        <w:t>R$ 2400,00</w:t>
      </w:r>
      <w:r w:rsidRPr="0058433C">
        <w:rPr>
          <w:lang w:val="pt-BR"/>
        </w:rPr>
        <w:t>.</w:t>
      </w:r>
    </w:p>
    <w:p w14:paraId="49FAB94D" w14:textId="77777777" w:rsidR="0058433C" w:rsidRDefault="0058433C" w:rsidP="0058433C">
      <w:pPr>
        <w:rPr>
          <w:lang w:val="pt-BR"/>
        </w:rPr>
      </w:pPr>
    </w:p>
    <w:p w14:paraId="4AE4E151" w14:textId="58AB39F8" w:rsidR="0058433C" w:rsidRDefault="0058433C" w:rsidP="0058433C">
      <w:pPr>
        <w:rPr>
          <w:lang w:val="pt-BR"/>
        </w:rPr>
      </w:pPr>
      <w:r>
        <w:rPr>
          <w:lang w:val="pt-BR"/>
        </w:rPr>
        <w:t>Resumo Desenvolvimento da Solução</w:t>
      </w:r>
    </w:p>
    <w:p w14:paraId="7832B068" w14:textId="77777777" w:rsidR="0058433C" w:rsidRDefault="0058433C" w:rsidP="0058433C">
      <w:pPr>
        <w:rPr>
          <w:lang w:val="pt-BR"/>
        </w:rPr>
      </w:pPr>
    </w:p>
    <w:p w14:paraId="33E53AC2" w14:textId="77777777" w:rsidR="0058433C" w:rsidRPr="0058433C" w:rsidRDefault="0058433C" w:rsidP="0058433C">
      <w:pPr>
        <w:rPr>
          <w:lang w:val="pt-BR"/>
        </w:rPr>
      </w:pPr>
      <w:r w:rsidRPr="0058433C">
        <w:rPr>
          <w:lang w:val="pt-BR"/>
        </w:rPr>
        <w:t>Inicialmente, estruturamos as informações disponíveis em uma tabela contendo os medicamentos, as fábricas onde poderiam ser produzidos, seus respectivos lucros unitários e os consumos dos compostos A, B e C por unidade produzida.</w:t>
      </w:r>
    </w:p>
    <w:p w14:paraId="7C0BE43D" w14:textId="77777777" w:rsidR="0058433C" w:rsidRPr="0058433C" w:rsidRDefault="0058433C" w:rsidP="0058433C">
      <w:pPr>
        <w:rPr>
          <w:lang w:val="pt-BR"/>
        </w:rPr>
      </w:pPr>
      <w:r w:rsidRPr="0058433C">
        <w:rPr>
          <w:lang w:val="pt-BR"/>
        </w:rPr>
        <w:t>Em seguida, foram preparadas expressões que calculam o total de cada composto consumido em função das quantidades produzidas. Paralelamente, determinou-se o cálculo do lucro total, considerando a soma do lucro de cada produto multiplicado pela quantidade produzida.</w:t>
      </w:r>
    </w:p>
    <w:p w14:paraId="6F3FE81A" w14:textId="77777777" w:rsidR="0058433C" w:rsidRPr="0058433C" w:rsidRDefault="0058433C" w:rsidP="0058433C">
      <w:pPr>
        <w:rPr>
          <w:lang w:val="pt-BR"/>
        </w:rPr>
      </w:pPr>
      <w:r w:rsidRPr="0058433C">
        <w:rPr>
          <w:lang w:val="pt-BR"/>
        </w:rPr>
        <w:t>Foram estabelecidos limites de recursos para os compostos: 2500g de A, 3000g de B e 2000g de C. As restrições foram formuladas para garantir que o consumo total de cada composto não excedesse essas quantidades.</w:t>
      </w:r>
    </w:p>
    <w:p w14:paraId="01B815AD" w14:textId="77777777" w:rsidR="0058433C" w:rsidRPr="0058433C" w:rsidRDefault="0058433C" w:rsidP="0058433C">
      <w:pPr>
        <w:rPr>
          <w:lang w:val="pt-BR"/>
        </w:rPr>
      </w:pPr>
      <w:r w:rsidRPr="0058433C">
        <w:rPr>
          <w:lang w:val="pt-BR"/>
        </w:rPr>
        <w:t>O Solver do Excel foi utilizado para resolver o problema. Configurou-se o objetivo de maximizar o lucro total, permitindo que o Solver alterasse as quantidades produzidas. Foram adicionadas as restrições relativas aos limites de recursos e à não negatividade das variáveis.</w:t>
      </w:r>
    </w:p>
    <w:p w14:paraId="0E243470" w14:textId="77777777" w:rsidR="0058433C" w:rsidRPr="0058433C" w:rsidRDefault="0058433C" w:rsidP="0058433C">
      <w:pPr>
        <w:rPr>
          <w:lang w:val="pt-BR"/>
        </w:rPr>
      </w:pPr>
      <w:r w:rsidRPr="0058433C">
        <w:rPr>
          <w:lang w:val="pt-BR"/>
        </w:rPr>
        <w:lastRenderedPageBreak/>
        <w:t>Após a execução do Solver, a solução ótima encontrada foi produzir 500 unidades de Paracetamol na Fábrica 1 (F1) e terceirizar 1500 unidades de Ibuprofeno (F3). Dessa forma, todos os recursos foram utilizados integralmente e o lucro total maximizado.</w:t>
      </w:r>
    </w:p>
    <w:p w14:paraId="4C300029" w14:textId="77777777" w:rsidR="0058433C" w:rsidRPr="0058433C" w:rsidRDefault="0058433C" w:rsidP="0058433C">
      <w:pPr>
        <w:rPr>
          <w:lang w:val="pt-BR"/>
        </w:rPr>
      </w:pPr>
    </w:p>
    <w:p w14:paraId="0FDAD497" w14:textId="06191528" w:rsidR="000011D5" w:rsidRDefault="00000000">
      <w:r>
        <w:br/>
      </w:r>
    </w:p>
    <w:sectPr w:rsidR="000011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964C53"/>
    <w:multiLevelType w:val="multilevel"/>
    <w:tmpl w:val="8BF2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4F7D4F"/>
    <w:multiLevelType w:val="multilevel"/>
    <w:tmpl w:val="3F02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4A4005"/>
    <w:multiLevelType w:val="multilevel"/>
    <w:tmpl w:val="8C2E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1364F9"/>
    <w:multiLevelType w:val="multilevel"/>
    <w:tmpl w:val="BCF2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DB3E97"/>
    <w:multiLevelType w:val="multilevel"/>
    <w:tmpl w:val="DD9A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440DD8"/>
    <w:multiLevelType w:val="multilevel"/>
    <w:tmpl w:val="7D9C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363CA9"/>
    <w:multiLevelType w:val="multilevel"/>
    <w:tmpl w:val="BC70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1574874">
    <w:abstractNumId w:val="8"/>
  </w:num>
  <w:num w:numId="2" w16cid:durableId="87891444">
    <w:abstractNumId w:val="6"/>
  </w:num>
  <w:num w:numId="3" w16cid:durableId="1217736138">
    <w:abstractNumId w:val="5"/>
  </w:num>
  <w:num w:numId="4" w16cid:durableId="869564315">
    <w:abstractNumId w:val="4"/>
  </w:num>
  <w:num w:numId="5" w16cid:durableId="1982148595">
    <w:abstractNumId w:val="7"/>
  </w:num>
  <w:num w:numId="6" w16cid:durableId="1644043608">
    <w:abstractNumId w:val="3"/>
  </w:num>
  <w:num w:numId="7" w16cid:durableId="1221089537">
    <w:abstractNumId w:val="2"/>
  </w:num>
  <w:num w:numId="8" w16cid:durableId="1847598052">
    <w:abstractNumId w:val="1"/>
  </w:num>
  <w:num w:numId="9" w16cid:durableId="2078285626">
    <w:abstractNumId w:val="0"/>
  </w:num>
  <w:num w:numId="10" w16cid:durableId="1159619157">
    <w:abstractNumId w:val="13"/>
  </w:num>
  <w:num w:numId="11" w16cid:durableId="1554734081">
    <w:abstractNumId w:val="11"/>
  </w:num>
  <w:num w:numId="12" w16cid:durableId="13543">
    <w:abstractNumId w:val="15"/>
  </w:num>
  <w:num w:numId="13" w16cid:durableId="21246905">
    <w:abstractNumId w:val="12"/>
  </w:num>
  <w:num w:numId="14" w16cid:durableId="556088460">
    <w:abstractNumId w:val="9"/>
  </w:num>
  <w:num w:numId="15" w16cid:durableId="1197499043">
    <w:abstractNumId w:val="10"/>
  </w:num>
  <w:num w:numId="16" w16cid:durableId="12126965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1D5"/>
    <w:rsid w:val="00034616"/>
    <w:rsid w:val="0006063C"/>
    <w:rsid w:val="0015074B"/>
    <w:rsid w:val="0029639D"/>
    <w:rsid w:val="00326F90"/>
    <w:rsid w:val="0058433C"/>
    <w:rsid w:val="007A2AD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6354B2"/>
  <w14:defaultImageDpi w14:val="300"/>
  <w15:docId w15:val="{1D78DDF5-6589-4B44-9CF0-2035DE929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5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798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EDSON BORGES POLUCENA</cp:lastModifiedBy>
  <cp:revision>2</cp:revision>
  <dcterms:created xsi:type="dcterms:W3CDTF">2013-12-23T23:15:00Z</dcterms:created>
  <dcterms:modified xsi:type="dcterms:W3CDTF">2025-04-26T18:03:00Z</dcterms:modified>
  <cp:category/>
</cp:coreProperties>
</file>